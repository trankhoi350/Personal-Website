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2A5FC" w14:textId="77777777" w:rsidR="0010626A" w:rsidRDefault="00000000">
      <w:pPr>
        <w:pStyle w:val="Heading1"/>
      </w:pPr>
      <w:r>
        <w:t>Website Technical Requirements Checklist (Repository Verified)</w:t>
      </w:r>
    </w:p>
    <w:p w14:paraId="6E06676C" w14:textId="77777777" w:rsidR="0010626A" w:rsidRDefault="00000000">
      <w:r>
        <w:t>Source: https://github.com/Nam3007/assignment-1</w:t>
      </w:r>
    </w:p>
    <w:p w14:paraId="06BA80E4" w14:textId="77777777" w:rsidR="0010626A" w:rsidRDefault="00000000">
      <w:r>
        <w:t>Live site: https://nam3007.github.io/assignment-1/index.html</w:t>
      </w:r>
    </w:p>
    <w:p w14:paraId="3BEF589C" w14:textId="77777777" w:rsidR="0010626A" w:rsidRDefault="00000000">
      <w:pPr>
        <w:pStyle w:val="Heading2"/>
      </w:pPr>
      <w:r>
        <w:t>4.1 HTML &amp; Structure</w:t>
      </w:r>
    </w:p>
    <w:p w14:paraId="682731D6" w14:textId="3614ADAD" w:rsidR="0010626A" w:rsidRPr="00EF4C2F" w:rsidRDefault="00000000">
      <w:r>
        <w:t xml:space="preserve">5–10 separate HTML files.   </w:t>
      </w:r>
      <w:r w:rsidR="00EF4C2F" w:rsidRPr="00EF4C2F">
        <w:rPr>
          <w:b/>
          <w:bCs/>
        </w:rPr>
        <w:t>Yes</w:t>
      </w:r>
      <w:r w:rsidR="00EF4C2F">
        <w:rPr>
          <w:b/>
          <w:bCs/>
        </w:rPr>
        <w:t xml:space="preserve"> </w:t>
      </w:r>
      <w:r w:rsidR="00EF4C2F">
        <w:t>(there are total 5 HTML files)</w:t>
      </w:r>
    </w:p>
    <w:p w14:paraId="42AFBE6D" w14:textId="03A9B09A" w:rsidR="0010626A" w:rsidRDefault="00000000">
      <w:r>
        <w:t xml:space="preserve">Use semantic tags: header, nav, main, section, article, footer. </w:t>
      </w:r>
      <w:r w:rsidR="00EF4C2F">
        <w:rPr>
          <w:b/>
          <w:bCs/>
        </w:rPr>
        <w:t>Yes</w:t>
      </w:r>
    </w:p>
    <w:p w14:paraId="6B2933B6" w14:textId="7F939520" w:rsidR="0010626A" w:rsidRPr="00EF4C2F" w:rsidRDefault="00000000">
      <w:r>
        <w:t xml:space="preserve">Consistent navigation bar across pages.   </w:t>
      </w:r>
      <w:r w:rsidR="00EF4C2F">
        <w:rPr>
          <w:b/>
          <w:bCs/>
        </w:rPr>
        <w:t xml:space="preserve">Yes </w:t>
      </w:r>
      <w:r w:rsidR="00EF4C2F">
        <w:t>(there are 5 navigation bar across pages)</w:t>
      </w:r>
    </w:p>
    <w:p w14:paraId="26B1BE56" w14:textId="10C5ACE0" w:rsidR="0010626A" w:rsidRPr="00EF4C2F" w:rsidRDefault="00000000">
      <w:r>
        <w:t xml:space="preserve">Internal + external links.   </w:t>
      </w:r>
      <w:r w:rsidR="00EF4C2F">
        <w:rPr>
          <w:b/>
          <w:bCs/>
        </w:rPr>
        <w:t xml:space="preserve">Yes </w:t>
      </w:r>
      <w:r w:rsidR="00EF4C2F">
        <w:t>(external links for contact information like Facebook, Github)</w:t>
      </w:r>
    </w:p>
    <w:p w14:paraId="0BDFAE68" w14:textId="571EFBF8" w:rsidR="0010626A" w:rsidRPr="00EF4C2F" w:rsidRDefault="00000000">
      <w:pPr>
        <w:rPr>
          <w:b/>
          <w:bCs/>
        </w:rPr>
      </w:pPr>
      <w:r>
        <w:t xml:space="preserve">≥5 images with alt; at least one figure/figcaption. </w:t>
      </w:r>
      <w:r w:rsidR="00EF4C2F">
        <w:rPr>
          <w:b/>
          <w:bCs/>
        </w:rPr>
        <w:t xml:space="preserve">There are two images </w:t>
      </w:r>
    </w:p>
    <w:p w14:paraId="1F3271FF" w14:textId="5235913D" w:rsidR="0010626A" w:rsidRDefault="00000000">
      <w:r>
        <w:t xml:space="preserve">At least one iframe (Google Maps, YouTube, etc.). </w:t>
      </w:r>
      <w:r w:rsidR="00EF4C2F">
        <w:rPr>
          <w:b/>
          <w:bCs/>
        </w:rPr>
        <w:t>No</w:t>
      </w:r>
    </w:p>
    <w:p w14:paraId="6D4C0F89" w14:textId="6B4ADF2C" w:rsidR="0010626A" w:rsidRPr="00EF4C2F" w:rsidRDefault="00000000">
      <w:r>
        <w:t xml:space="preserve">Full form with multiple components (see 4.2). </w:t>
      </w:r>
      <w:r w:rsidR="00EF4C2F">
        <w:rPr>
          <w:b/>
          <w:bCs/>
        </w:rPr>
        <w:t xml:space="preserve">Yes </w:t>
      </w:r>
      <w:r w:rsidR="00EF4C2F">
        <w:t>(there are form in the contact page)</w:t>
      </w:r>
    </w:p>
    <w:p w14:paraId="19FCFB0D" w14:textId="77777777" w:rsidR="0010626A" w:rsidRDefault="00000000">
      <w:pPr>
        <w:pStyle w:val="Heading2"/>
      </w:pPr>
      <w:r>
        <w:t>4.2 Form Requirements</w:t>
      </w:r>
    </w:p>
    <w:p w14:paraId="1937D401" w14:textId="0CDD0CFC" w:rsidR="0010626A" w:rsidRDefault="00000000">
      <w:r>
        <w:t xml:space="preserve">Use label for all inputs; group with fieldset + legend. </w:t>
      </w:r>
      <w:r w:rsidR="00EF4C2F">
        <w:rPr>
          <w:b/>
          <w:bCs/>
        </w:rPr>
        <w:t>No label</w:t>
      </w:r>
    </w:p>
    <w:p w14:paraId="0DCCD946" w14:textId="1CCB1B53" w:rsidR="0010626A" w:rsidRPr="00EF4C2F" w:rsidRDefault="00000000">
      <w:r>
        <w:t xml:space="preserve">Include various input types. </w:t>
      </w:r>
      <w:r w:rsidR="00EF4C2F">
        <w:rPr>
          <w:b/>
          <w:bCs/>
        </w:rPr>
        <w:t xml:space="preserve">Yes </w:t>
      </w:r>
      <w:r w:rsidR="00EF4C2F">
        <w:t>(there are two inputs in contact page)</w:t>
      </w:r>
    </w:p>
    <w:p w14:paraId="06B7FAAC" w14:textId="32CE0D31" w:rsidR="0010626A" w:rsidRDefault="00000000">
      <w:r>
        <w:t xml:space="preserve">Use required, pattern, min/max/step. </w:t>
      </w:r>
      <w:r w:rsidR="00EF4C2F">
        <w:rPr>
          <w:b/>
          <w:bCs/>
        </w:rPr>
        <w:t>No</w:t>
      </w:r>
    </w:p>
    <w:p w14:paraId="5B183A5A" w14:textId="32FE6D1F" w:rsidR="0010626A" w:rsidRDefault="00000000">
      <w:r>
        <w:t xml:space="preserve">Show friendly error messages. </w:t>
      </w:r>
      <w:r w:rsidR="00EF4C2F">
        <w:rPr>
          <w:b/>
          <w:bCs/>
        </w:rPr>
        <w:t>No</w:t>
      </w:r>
    </w:p>
    <w:p w14:paraId="4B836C6E" w14:textId="14B82DA9" w:rsidR="0010626A" w:rsidRDefault="00000000">
      <w:r>
        <w:t xml:space="preserve">(Optional bonus): progress, meter, output with small JS. </w:t>
      </w:r>
      <w:r w:rsidR="00EF4C2F">
        <w:rPr>
          <w:b/>
          <w:bCs/>
        </w:rPr>
        <w:t>No</w:t>
      </w:r>
    </w:p>
    <w:p w14:paraId="0BE39AB8" w14:textId="77777777" w:rsidR="0010626A" w:rsidRDefault="00000000">
      <w:pPr>
        <w:pStyle w:val="Heading2"/>
      </w:pPr>
      <w:r>
        <w:t>4.3 CSS &amp; Styling</w:t>
      </w:r>
    </w:p>
    <w:p w14:paraId="35B347C1" w14:textId="2B6C7C58" w:rsidR="0010626A" w:rsidRPr="00EF4C2F" w:rsidRDefault="00000000">
      <w:r>
        <w:t xml:space="preserve">External CSS file. </w:t>
      </w:r>
      <w:r w:rsidR="00EF4C2F">
        <w:rPr>
          <w:b/>
          <w:bCs/>
        </w:rPr>
        <w:t xml:space="preserve">Yes </w:t>
      </w:r>
      <w:r w:rsidR="00EF4C2F">
        <w:t>(all 5 HTML pages link to one CSS file)</w:t>
      </w:r>
    </w:p>
    <w:p w14:paraId="39D498D2" w14:textId="213DF9F9" w:rsidR="0010626A" w:rsidRDefault="00000000">
      <w:r>
        <w:t xml:space="preserve">Use Flexbox/Grid; responsive (≥1 breakpoint ~768px). </w:t>
      </w:r>
      <w:r w:rsidR="00EF4C2F">
        <w:rPr>
          <w:b/>
          <w:bCs/>
        </w:rPr>
        <w:t>Yes</w:t>
      </w:r>
    </w:p>
    <w:p w14:paraId="2BF784BC" w14:textId="004F43B8" w:rsidR="0010626A" w:rsidRDefault="00000000">
      <w:r>
        <w:t xml:space="preserve">CSS variables for colors. </w:t>
      </w:r>
      <w:r w:rsidR="00EF4C2F">
        <w:rPr>
          <w:b/>
          <w:bCs/>
        </w:rPr>
        <w:t>No</w:t>
      </w:r>
    </w:p>
    <w:p w14:paraId="51ABEEF9" w14:textId="3E11107C" w:rsidR="0010626A" w:rsidRPr="00EF4C2F" w:rsidRDefault="00000000">
      <w:r>
        <w:t xml:space="preserve">Hover/focus states. </w:t>
      </w:r>
      <w:r w:rsidR="00EF4C2F">
        <w:rPr>
          <w:b/>
          <w:bCs/>
        </w:rPr>
        <w:t xml:space="preserve">Yes </w:t>
      </w:r>
    </w:p>
    <w:p w14:paraId="4BFB95A8" w14:textId="4EAA8ACF" w:rsidR="0010626A" w:rsidRDefault="00000000">
      <w:r>
        <w:t xml:space="preserve">Consistent color scheme &amp; typography. </w:t>
      </w:r>
      <w:r w:rsidR="00EF4C2F">
        <w:rPr>
          <w:b/>
          <w:bCs/>
        </w:rPr>
        <w:t>Yes</w:t>
      </w:r>
    </w:p>
    <w:p w14:paraId="0DA927A6" w14:textId="77777777" w:rsidR="0010626A" w:rsidRDefault="00000000">
      <w:pPr>
        <w:pStyle w:val="Heading2"/>
      </w:pPr>
      <w:r>
        <w:t>4.4 Accessibility</w:t>
      </w:r>
    </w:p>
    <w:p w14:paraId="2D62C813" w14:textId="0CE27F2D" w:rsidR="0010626A" w:rsidRDefault="00000000">
      <w:r>
        <w:t xml:space="preserve">Proper contrast, font ≥16px. </w:t>
      </w:r>
      <w:r w:rsidR="00EF4C2F">
        <w:rPr>
          <w:b/>
          <w:bCs/>
        </w:rPr>
        <w:t>Yes</w:t>
      </w:r>
    </w:p>
    <w:p w14:paraId="41A2404B" w14:textId="683589D8" w:rsidR="0010626A" w:rsidRDefault="00000000">
      <w:r>
        <w:t xml:space="preserve">Keyboard navigation OK, focus ring visible. </w:t>
      </w:r>
    </w:p>
    <w:p w14:paraId="08894A5A" w14:textId="0CA53F76" w:rsidR="0010626A" w:rsidRDefault="00000000">
      <w:r>
        <w:lastRenderedPageBreak/>
        <w:t xml:space="preserve">Correct heading order, alt text, aria-label if needed. </w:t>
      </w:r>
      <w:r w:rsidR="00EF4C2F">
        <w:rPr>
          <w:b/>
          <w:bCs/>
        </w:rPr>
        <w:t>Yes</w:t>
      </w:r>
    </w:p>
    <w:p w14:paraId="15F60EA7" w14:textId="77777777" w:rsidR="0010626A" w:rsidRDefault="00000000">
      <w:pPr>
        <w:pStyle w:val="Heading2"/>
      </w:pPr>
      <w:r>
        <w:t>4.5 Optimization &amp; Quality</w:t>
      </w:r>
    </w:p>
    <w:p w14:paraId="1B9CD9BD" w14:textId="6105A4B9" w:rsidR="0010626A" w:rsidRPr="00EF4C2F" w:rsidRDefault="00000000">
      <w:r>
        <w:t xml:space="preserve">Optimized images (WebP/JPG). </w:t>
      </w:r>
      <w:r w:rsidR="00EF4C2F">
        <w:rPr>
          <w:b/>
          <w:bCs/>
        </w:rPr>
        <w:t xml:space="preserve">Yes </w:t>
      </w:r>
      <w:r w:rsidR="00EF4C2F">
        <w:t>(all image used as JPG extension)</w:t>
      </w:r>
    </w:p>
    <w:p w14:paraId="6B59DC8F" w14:textId="7D95F8D3" w:rsidR="0010626A" w:rsidRDefault="00000000">
      <w:r>
        <w:t xml:space="preserve">Favicon, meta viewport, meta description, unique title tags. </w:t>
      </w:r>
      <w:r w:rsidR="00EF4C2F">
        <w:rPr>
          <w:b/>
          <w:bCs/>
        </w:rPr>
        <w:t>Yes</w:t>
      </w:r>
    </w:p>
    <w:p w14:paraId="716F3CED" w14:textId="4A518AAF" w:rsidR="0010626A" w:rsidRPr="00EF4C2F" w:rsidRDefault="00000000">
      <w:r>
        <w:t xml:space="preserve">Clean folder structure. </w:t>
      </w:r>
      <w:r w:rsidR="00EF4C2F">
        <w:rPr>
          <w:b/>
          <w:bCs/>
        </w:rPr>
        <w:t xml:space="preserve">Yes </w:t>
      </w:r>
      <w:r w:rsidR="00EF4C2F">
        <w:t>(structure clearly HTML and CSS file separately)</w:t>
      </w:r>
    </w:p>
    <w:p w14:paraId="53814E5A" w14:textId="05B1FDE5" w:rsidR="0010626A" w:rsidRPr="00EF4C2F" w:rsidRDefault="00000000">
      <w:pPr>
        <w:rPr>
          <w:b/>
          <w:bCs/>
        </w:rPr>
      </w:pPr>
      <w:r>
        <w:t xml:space="preserve">Pass W3C Validator. </w:t>
      </w:r>
      <w:r w:rsidR="00EF4C2F">
        <w:rPr>
          <w:b/>
          <w:bCs/>
        </w:rPr>
        <w:t>No</w:t>
      </w:r>
    </w:p>
    <w:p w14:paraId="22A7AF16" w14:textId="606BF3FC" w:rsidR="0010626A" w:rsidRDefault="00000000">
      <w:r>
        <w:t xml:space="preserve">Credit image/icon sources. </w:t>
      </w:r>
      <w:r w:rsidR="00EF4C2F">
        <w:rPr>
          <w:b/>
          <w:bCs/>
        </w:rPr>
        <w:t>No</w:t>
      </w:r>
    </w:p>
    <w:p w14:paraId="15F4910C" w14:textId="77777777" w:rsidR="0010626A" w:rsidRDefault="00000000">
      <w:pPr>
        <w:pStyle w:val="Heading2"/>
      </w:pPr>
      <w:r>
        <w:t>4.6 Deployment</w:t>
      </w:r>
    </w:p>
    <w:p w14:paraId="626D39B9" w14:textId="3ABF04E2" w:rsidR="0010626A" w:rsidRPr="00EF4C2F" w:rsidRDefault="00000000">
      <w:r>
        <w:t xml:space="preserve">Hosted on GitHub Pages or Netlify. </w:t>
      </w:r>
      <w:r w:rsidR="00EF4C2F">
        <w:rPr>
          <w:b/>
          <w:bCs/>
        </w:rPr>
        <w:t xml:space="preserve">Yes </w:t>
      </w:r>
      <w:r w:rsidR="00EF4C2F">
        <w:t>(hosted on Github page)</w:t>
      </w:r>
    </w:p>
    <w:p w14:paraId="134C492C" w14:textId="116F9F4B" w:rsidR="0010626A" w:rsidRDefault="00000000">
      <w:r>
        <w:t xml:space="preserve">Source code in GitHub repo. </w:t>
      </w:r>
      <w:r w:rsidR="00EF4C2F">
        <w:rPr>
          <w:b/>
          <w:bCs/>
        </w:rPr>
        <w:t>Yes</w:t>
      </w:r>
    </w:p>
    <w:p w14:paraId="709FE417" w14:textId="68B3E140" w:rsidR="0010626A" w:rsidRDefault="00000000">
      <w:r>
        <w:t xml:space="preserve">README with site map, features, credits. </w:t>
      </w:r>
      <w:r w:rsidR="00EF4C2F">
        <w:rPr>
          <w:b/>
          <w:bCs/>
        </w:rPr>
        <w:t xml:space="preserve">No </w:t>
      </w:r>
    </w:p>
    <w:p w14:paraId="40FE2EA8" w14:textId="77777777" w:rsidR="0010626A" w:rsidRDefault="00000000">
      <w:pPr>
        <w:pStyle w:val="Heading2"/>
      </w:pPr>
      <w:r>
        <w:t>5) Deliverables</w:t>
      </w:r>
    </w:p>
    <w:p w14:paraId="7250B6E0" w14:textId="6C9C51F4" w:rsidR="0010626A" w:rsidRPr="00EF4C2F" w:rsidRDefault="00000000">
      <w:r>
        <w:t xml:space="preserve">Live URL (GitHub Pages/Netlify). </w:t>
      </w:r>
      <w:r w:rsidR="00EF4C2F">
        <w:rPr>
          <w:b/>
          <w:bCs/>
        </w:rPr>
        <w:t xml:space="preserve">Yes </w:t>
      </w:r>
      <w:r w:rsidR="001C1CAB">
        <w:t>(</w:t>
      </w:r>
      <w:r w:rsidR="001C1CAB" w:rsidRPr="001C1CAB">
        <w:t>https://trankhoi350.github.io/Personal-Website/</w:t>
      </w:r>
      <w:r w:rsidR="00EF4C2F">
        <w:t>)</w:t>
      </w:r>
    </w:p>
    <w:p w14:paraId="1D849308" w14:textId="69699BD2" w:rsidR="0010626A" w:rsidRPr="001C1CAB" w:rsidRDefault="00000000">
      <w:r>
        <w:t xml:space="preserve">GitHub repo + zip file. </w:t>
      </w:r>
      <w:r w:rsidR="001C1CAB">
        <w:rPr>
          <w:b/>
          <w:bCs/>
        </w:rPr>
        <w:t xml:space="preserve">Yes </w:t>
      </w:r>
      <w:r w:rsidR="001C1CAB">
        <w:t>(</w:t>
      </w:r>
      <w:r w:rsidR="001C1CAB" w:rsidRPr="001C1CAB">
        <w:t>https://github.com/trankhoi350/Personal-Website</w:t>
      </w:r>
      <w:r w:rsidR="001C1CAB">
        <w:t>)</w:t>
      </w:r>
    </w:p>
    <w:p w14:paraId="020963DD" w14:textId="34AAE6F5" w:rsidR="0010626A" w:rsidRDefault="00000000">
      <w:r>
        <w:t xml:space="preserve">README file (site map, features, how to run, credits). </w:t>
      </w:r>
      <w:r w:rsidR="001C1CAB">
        <w:rPr>
          <w:b/>
          <w:bCs/>
        </w:rPr>
        <w:t>No</w:t>
      </w:r>
    </w:p>
    <w:p w14:paraId="3D48D37A" w14:textId="4B5D8248" w:rsidR="0010626A" w:rsidRDefault="00000000">
      <w:r>
        <w:t xml:space="preserve">Wireframe/design sketch. </w:t>
      </w:r>
      <w:r w:rsidR="001C1CAB">
        <w:rPr>
          <w:b/>
          <w:bCs/>
        </w:rPr>
        <w:t>No</w:t>
      </w:r>
    </w:p>
    <w:p w14:paraId="2DE5C006" w14:textId="4F41C6FE" w:rsidR="0010626A" w:rsidRDefault="00000000">
      <w:r>
        <w:t xml:space="preserve">Short testing report. </w:t>
      </w:r>
      <w:r w:rsidR="001C1CAB">
        <w:rPr>
          <w:b/>
          <w:bCs/>
        </w:rPr>
        <w:t>No</w:t>
      </w:r>
    </w:p>
    <w:p w14:paraId="62046258" w14:textId="1F2FA122" w:rsidR="0010626A" w:rsidRDefault="00000000">
      <w:r>
        <w:t xml:space="preserve">AI usage log (if applicable). </w:t>
      </w:r>
      <w:r w:rsidR="001C1CAB">
        <w:rPr>
          <w:b/>
          <w:bCs/>
        </w:rPr>
        <w:t>No</w:t>
      </w:r>
    </w:p>
    <w:p w14:paraId="5D3DC4B3" w14:textId="77777777" w:rsidR="0010626A" w:rsidRDefault="0010626A"/>
    <w:p w14:paraId="25AFF519" w14:textId="77777777" w:rsidR="0010626A" w:rsidRDefault="00000000">
      <w:r>
        <w:t>Verification performed using direct inspection of repository HTML, CSS, and image assets.</w:t>
      </w:r>
    </w:p>
    <w:p w14:paraId="6A5A9366" w14:textId="77777777" w:rsidR="0010626A" w:rsidRDefault="00000000">
      <w:r>
        <w:t>Summary: Core structure, navigation, and styling requirements are met. Accessibility, meta descriptions, and form implementation are missing. Repository lacks README and documentation files.</w:t>
      </w:r>
    </w:p>
    <w:sectPr w:rsidR="001062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3660082">
    <w:abstractNumId w:val="8"/>
  </w:num>
  <w:num w:numId="2" w16cid:durableId="1797026257">
    <w:abstractNumId w:val="6"/>
  </w:num>
  <w:num w:numId="3" w16cid:durableId="856431419">
    <w:abstractNumId w:val="5"/>
  </w:num>
  <w:num w:numId="4" w16cid:durableId="2122994958">
    <w:abstractNumId w:val="4"/>
  </w:num>
  <w:num w:numId="5" w16cid:durableId="1733969489">
    <w:abstractNumId w:val="7"/>
  </w:num>
  <w:num w:numId="6" w16cid:durableId="1588154072">
    <w:abstractNumId w:val="3"/>
  </w:num>
  <w:num w:numId="7" w16cid:durableId="1974822447">
    <w:abstractNumId w:val="2"/>
  </w:num>
  <w:num w:numId="8" w16cid:durableId="1673801525">
    <w:abstractNumId w:val="1"/>
  </w:num>
  <w:num w:numId="9" w16cid:durableId="42993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26A"/>
    <w:rsid w:val="0015074B"/>
    <w:rsid w:val="001C1CAB"/>
    <w:rsid w:val="0029639D"/>
    <w:rsid w:val="002C7AD4"/>
    <w:rsid w:val="00326F90"/>
    <w:rsid w:val="005F566F"/>
    <w:rsid w:val="006D0A36"/>
    <w:rsid w:val="00AA1D8D"/>
    <w:rsid w:val="00B47730"/>
    <w:rsid w:val="00CB0664"/>
    <w:rsid w:val="00EF4C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0BB44"/>
  <w14:defaultImageDpi w14:val="300"/>
  <w15:docId w15:val="{B7D04D7E-9F6E-433B-A678-43A5CE1C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C1C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Gia Khôi - ITITIU21231 Trần</cp:lastModifiedBy>
  <cp:revision>3</cp:revision>
  <dcterms:created xsi:type="dcterms:W3CDTF">2013-12-23T23:15:00Z</dcterms:created>
  <dcterms:modified xsi:type="dcterms:W3CDTF">2025-10-23T15:03:00Z</dcterms:modified>
  <cp:category/>
</cp:coreProperties>
</file>